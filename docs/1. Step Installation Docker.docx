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36053" w14:textId="279986DA" w:rsidR="00E449B6" w:rsidRDefault="002336AF">
      <w:pPr>
        <w:pStyle w:val="Title"/>
      </w:pPr>
      <w:r w:rsidRPr="002336AF">
        <w:rPr>
          <w:noProof/>
        </w:rPr>
        <w:drawing>
          <wp:inline distT="0" distB="0" distL="0" distR="0" wp14:anchorId="74545453" wp14:editId="4CB71B27">
            <wp:extent cx="5486400" cy="763905"/>
            <wp:effectExtent l="0" t="0" r="0" b="0"/>
            <wp:docPr id="76571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1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1068" w14:textId="77777777" w:rsidR="00E449B6" w:rsidRDefault="00E449B6">
      <w:pPr>
        <w:pStyle w:val="Title"/>
      </w:pPr>
    </w:p>
    <w:p w14:paraId="1C8B6244" w14:textId="06C2FF70" w:rsidR="002D251B" w:rsidRPr="00E449B6" w:rsidRDefault="00000000">
      <w:pPr>
        <w:pStyle w:val="Title"/>
        <w:rPr>
          <w:sz w:val="28"/>
          <w:szCs w:val="28"/>
        </w:rPr>
      </w:pPr>
      <w:r w:rsidRPr="00E449B6">
        <w:rPr>
          <w:sz w:val="28"/>
          <w:szCs w:val="28"/>
        </w:rPr>
        <w:t>How to Download and Install Docker, and Create a Stack for MQTT Broker and Node-RED</w:t>
      </w:r>
    </w:p>
    <w:p w14:paraId="34FA0204" w14:textId="27D1E1C0" w:rsidR="005A7510" w:rsidRDefault="005A7510" w:rsidP="005A7510">
      <w:r w:rsidRPr="005A7510">
        <w:t>Docker Desktop is a user-friendly application that enable</w:t>
      </w:r>
      <w:r>
        <w:t>s</w:t>
      </w:r>
      <w:r w:rsidRPr="005A7510">
        <w:t xml:space="preserve"> to build, share, and run containerized applications on </w:t>
      </w:r>
      <w:r>
        <w:t xml:space="preserve">the </w:t>
      </w:r>
      <w:r w:rsidRPr="005A7510">
        <w:t>local machine. It provides a complete environment for working with Docker containers, making it easy to manage and deploy applications across different environments.</w:t>
      </w:r>
    </w:p>
    <w:p w14:paraId="2A457ACF" w14:textId="1B26A7A4" w:rsidR="002D251B" w:rsidRDefault="00000000">
      <w:pPr>
        <w:pStyle w:val="Heading1"/>
      </w:pPr>
      <w:r>
        <w:t>1. How to Download and Install Docker</w:t>
      </w:r>
    </w:p>
    <w:p w14:paraId="46852234" w14:textId="77777777" w:rsidR="002D251B" w:rsidRDefault="00000000">
      <w:pPr>
        <w:pStyle w:val="Heading2"/>
      </w:pPr>
      <w:r>
        <w:t>1.1 Downloading Docker</w:t>
      </w:r>
    </w:p>
    <w:p w14:paraId="7C7DF7E8" w14:textId="77777777" w:rsidR="002D251B" w:rsidRDefault="00000000">
      <w:r>
        <w:t>1. Visit the Docker Website:</w:t>
      </w:r>
      <w:r>
        <w:br/>
        <w:t xml:space="preserve">   - Go to the official Docker website: https://www.docker.com/get-started.</w:t>
      </w:r>
    </w:p>
    <w:p w14:paraId="079C8961" w14:textId="77777777" w:rsidR="002D251B" w:rsidRDefault="00000000">
      <w:r>
        <w:t>2. Select Your Operating System:</w:t>
      </w:r>
      <w:r>
        <w:br/>
        <w:t xml:space="preserve">   - Choose the appropriate version for your operating system:</w:t>
      </w:r>
      <w:r>
        <w:br/>
        <w:t xml:space="preserve">     - Windows</w:t>
      </w:r>
      <w:r>
        <w:br/>
        <w:t xml:space="preserve">     - macOS</w:t>
      </w:r>
      <w:r>
        <w:br/>
        <w:t xml:space="preserve">     - Linux</w:t>
      </w:r>
    </w:p>
    <w:p w14:paraId="1B4EF8BA" w14:textId="77777777" w:rsidR="002D251B" w:rsidRDefault="00000000">
      <w:pPr>
        <w:pStyle w:val="Heading2"/>
      </w:pPr>
      <w:r>
        <w:t>1.2 Installing Docker on Windows</w:t>
      </w:r>
    </w:p>
    <w:p w14:paraId="3FA8AAAC" w14:textId="77777777" w:rsidR="002D251B" w:rsidRDefault="00000000">
      <w:r>
        <w:t>1. Download Docker Desktop Installer:</w:t>
      </w:r>
      <w:r>
        <w:br/>
        <w:t xml:space="preserve">   - Download the Docker Desktop installer `.exe` file.</w:t>
      </w:r>
    </w:p>
    <w:p w14:paraId="44A85DAE" w14:textId="77777777" w:rsidR="002D251B" w:rsidRDefault="00000000">
      <w:r>
        <w:t>2. Run the Installer:</w:t>
      </w:r>
      <w:r>
        <w:br/>
        <w:t xml:space="preserve">   - Open the `.exe` file and follow the installation instructions.</w:t>
      </w:r>
    </w:p>
    <w:p w14:paraId="0A1EA3D9" w14:textId="77777777" w:rsidR="002D251B" w:rsidRDefault="00000000">
      <w:r>
        <w:t>3. Enable WSL 2 (Windows Subsystem for Linux):</w:t>
      </w:r>
      <w:r>
        <w:br/>
        <w:t xml:space="preserve">   - Make sure WSL 2 is enabled during setup. Install it if required.</w:t>
      </w:r>
    </w:p>
    <w:p w14:paraId="548061D2" w14:textId="1236AE1D" w:rsidR="002D251B" w:rsidRPr="005A7510" w:rsidRDefault="00000000">
      <w:pPr>
        <w:rPr>
          <w:lang w:val="en-GB"/>
        </w:rPr>
      </w:pPr>
      <w:r w:rsidRPr="005A7510">
        <w:rPr>
          <w:lang w:val="en-GB"/>
        </w:rPr>
        <w:t>4. Launch Docker Desktop:</w:t>
      </w:r>
      <w:r w:rsidRPr="005A7510">
        <w:rPr>
          <w:lang w:val="en-GB"/>
        </w:rPr>
        <w:br/>
        <w:t xml:space="preserve">   - After installation, launch Docker Desktop</w:t>
      </w:r>
      <w:r w:rsidR="005A7510" w:rsidRPr="005A7510">
        <w:rPr>
          <w:lang w:val="en-GB"/>
        </w:rPr>
        <w:t xml:space="preserve">, </w:t>
      </w:r>
      <w:r w:rsidR="00912524">
        <w:rPr>
          <w:lang w:val="en-GB"/>
        </w:rPr>
        <w:t xml:space="preserve">accept the Term of </w:t>
      </w:r>
      <w:r w:rsidR="00A562B5">
        <w:rPr>
          <w:lang w:val="en-GB"/>
        </w:rPr>
        <w:t>Service,</w:t>
      </w:r>
      <w:r w:rsidR="00912524">
        <w:rPr>
          <w:lang w:val="en-GB"/>
        </w:rPr>
        <w:t xml:space="preserve"> and skip the rest until the Program is ready</w:t>
      </w:r>
      <w:r w:rsidR="005A7510">
        <w:rPr>
          <w:lang w:val="en-GB"/>
        </w:rPr>
        <w:t>.</w:t>
      </w:r>
    </w:p>
    <w:p w14:paraId="5C3592A6" w14:textId="6202B344" w:rsidR="002D251B" w:rsidRDefault="00D84A00">
      <w:r w:rsidRPr="005A7510">
        <w:rPr>
          <w:noProof/>
        </w:rPr>
        <w:drawing>
          <wp:anchor distT="0" distB="0" distL="114300" distR="114300" simplePos="0" relativeHeight="251656704" behindDoc="1" locked="0" layoutInCell="1" allowOverlap="1" wp14:anchorId="32F5F236" wp14:editId="5DDE16CB">
            <wp:simplePos x="0" y="0"/>
            <wp:positionH relativeFrom="column">
              <wp:posOffset>2737485</wp:posOffset>
            </wp:positionH>
            <wp:positionV relativeFrom="paragraph">
              <wp:posOffset>104775</wp:posOffset>
            </wp:positionV>
            <wp:extent cx="3352800" cy="673735"/>
            <wp:effectExtent l="0" t="0" r="0" b="0"/>
            <wp:wrapNone/>
            <wp:docPr id="9512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 Verify Installation:</w:t>
      </w:r>
      <w:r>
        <w:br/>
        <w:t xml:space="preserve">   - Open a command prompt and type:</w:t>
      </w:r>
      <w:r>
        <w:br/>
        <w:t xml:space="preserve">     docker </w:t>
      </w:r>
      <w:r w:rsidR="00A562B5">
        <w:t>--</w:t>
      </w:r>
      <w:r>
        <w:t>version</w:t>
      </w:r>
    </w:p>
    <w:p w14:paraId="32985CDD" w14:textId="7AEFF123" w:rsidR="005A7510" w:rsidRDefault="005A7510"/>
    <w:p w14:paraId="0E47D096" w14:textId="77777777" w:rsidR="002D251B" w:rsidRDefault="00000000">
      <w:pPr>
        <w:pStyle w:val="Heading2"/>
      </w:pPr>
      <w:r>
        <w:t>1.3 Installing Docker on macOS</w:t>
      </w:r>
    </w:p>
    <w:p w14:paraId="7419BBA4" w14:textId="77777777" w:rsidR="002D251B" w:rsidRDefault="00000000">
      <w:r>
        <w:t>1. Download Docker Desktop Installer:</w:t>
      </w:r>
      <w:r>
        <w:br/>
        <w:t xml:space="preserve">   - Download the `.dmg` file for macOS.</w:t>
      </w:r>
    </w:p>
    <w:p w14:paraId="1A4088C7" w14:textId="77777777" w:rsidR="002D251B" w:rsidRDefault="00000000">
      <w:r>
        <w:t>2. Install the Application:</w:t>
      </w:r>
      <w:r>
        <w:br/>
        <w:t xml:space="preserve">   - Drag Docker into the Applications folder.</w:t>
      </w:r>
    </w:p>
    <w:p w14:paraId="38CBFA0F" w14:textId="77777777" w:rsidR="002D251B" w:rsidRDefault="00000000">
      <w:r>
        <w:t>3. Launch Docker Desktop:</w:t>
      </w:r>
      <w:r>
        <w:br/>
        <w:t xml:space="preserve">   - Open Docker from the Applications folder.</w:t>
      </w:r>
    </w:p>
    <w:p w14:paraId="0444DB08" w14:textId="77777777" w:rsidR="002D251B" w:rsidRDefault="00000000">
      <w:r>
        <w:t>4. Verify Installation:</w:t>
      </w:r>
      <w:r>
        <w:br/>
        <w:t xml:space="preserve">   - Open terminal and type:</w:t>
      </w:r>
      <w:r>
        <w:br/>
        <w:t xml:space="preserve">     docker --version</w:t>
      </w:r>
    </w:p>
    <w:p w14:paraId="6093839E" w14:textId="77777777" w:rsidR="002D251B" w:rsidRDefault="00000000">
      <w:pPr>
        <w:pStyle w:val="Heading2"/>
      </w:pPr>
      <w:r>
        <w:t>1.4 Installing Docker on Linux</w:t>
      </w:r>
    </w:p>
    <w:p w14:paraId="162D29B4" w14:textId="77777777" w:rsidR="002D251B" w:rsidRDefault="00000000">
      <w:r>
        <w:t>1. Update Your Package List:</w:t>
      </w:r>
      <w:r>
        <w:br/>
        <w:t xml:space="preserve">   - Run:</w:t>
      </w:r>
      <w:r>
        <w:br/>
        <w:t xml:space="preserve">     </w:t>
      </w:r>
      <w:proofErr w:type="spellStart"/>
      <w:r>
        <w:t>sudo</w:t>
      </w:r>
      <w:proofErr w:type="spellEnd"/>
      <w:r>
        <w:t xml:space="preserve"> apt-get update</w:t>
      </w:r>
    </w:p>
    <w:p w14:paraId="5DA5A80B" w14:textId="77777777" w:rsidR="002D251B" w:rsidRDefault="00000000">
      <w:r>
        <w:t>2. Install Required Packages:</w:t>
      </w:r>
      <w:r>
        <w:br/>
        <w:t xml:space="preserve">   - Run:</w:t>
      </w:r>
      <w:r>
        <w:br/>
        <w:t xml:space="preserve">     </w:t>
      </w:r>
      <w:proofErr w:type="spellStart"/>
      <w:r>
        <w:t>sudo</w:t>
      </w:r>
      <w:proofErr w:type="spellEnd"/>
      <w:r>
        <w:t xml:space="preserve"> apt-get install apt-transport-https ca-certificates curl software-properties-common</w:t>
      </w:r>
    </w:p>
    <w:p w14:paraId="372C9D0A" w14:textId="77777777" w:rsidR="002D251B" w:rsidRDefault="00000000">
      <w:r>
        <w:t>3. Add Docker’s GPG Key:</w:t>
      </w:r>
      <w:r>
        <w:br/>
        <w:t xml:space="preserve">   - Run:</w:t>
      </w:r>
      <w:r>
        <w:br/>
        <w:t xml:space="preserve">    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459169D1" w14:textId="77777777" w:rsidR="002D251B" w:rsidRDefault="00000000">
      <w:r>
        <w:t>4. Set Up the Docker Repository:</w:t>
      </w:r>
      <w:r>
        <w:br/>
        <w:t xml:space="preserve">   - Run:</w:t>
      </w:r>
      <w:r>
        <w:br/>
        <w:t xml:space="preserve">     </w:t>
      </w:r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769540F4" w14:textId="015248D9" w:rsidR="002D251B" w:rsidRDefault="00000000">
      <w:r>
        <w:t>5. Install Docker CE:</w:t>
      </w:r>
      <w:r>
        <w:br/>
        <w:t xml:space="preserve">   - Run:</w:t>
      </w:r>
      <w:r>
        <w:br/>
        <w:t xml:space="preserve">     </w:t>
      </w:r>
      <w:proofErr w:type="spellStart"/>
      <w:r>
        <w:t>sudo</w:t>
      </w:r>
      <w:proofErr w:type="spellEnd"/>
      <w:r>
        <w:t xml:space="preserve"> apt-get update</w:t>
      </w:r>
      <w:r>
        <w:br/>
        <w:t xml:space="preserve">    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</w:p>
    <w:p w14:paraId="52224871" w14:textId="65F6BEA9" w:rsidR="005A7510" w:rsidRDefault="00000000">
      <w:r>
        <w:t>6. Verify Installation:</w:t>
      </w:r>
      <w:r>
        <w:br/>
        <w:t xml:space="preserve">   - Run:</w:t>
      </w:r>
      <w:r>
        <w:br/>
        <w:t xml:space="preserve">     docker </w:t>
      </w:r>
      <w:r w:rsidR="005A7510">
        <w:t>–</w:t>
      </w:r>
      <w:r>
        <w:t>version</w:t>
      </w:r>
    </w:p>
    <w:p w14:paraId="4E64AB5A" w14:textId="6A0B9E74" w:rsidR="008A0937" w:rsidRDefault="008A09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07A95C0" w14:textId="77777777" w:rsidR="005A7510" w:rsidRDefault="005A75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FE463E8" w14:textId="45FD4631" w:rsidR="002D251B" w:rsidRDefault="00000000">
      <w:pPr>
        <w:pStyle w:val="Heading1"/>
      </w:pPr>
      <w:r>
        <w:lastRenderedPageBreak/>
        <w:t>2. How to Create a Docker Stack Running MQTT Broker and Node-RED</w:t>
      </w:r>
    </w:p>
    <w:p w14:paraId="5706DD39" w14:textId="77777777" w:rsidR="008A0937" w:rsidRPr="008A0937" w:rsidRDefault="008A0937" w:rsidP="008A0937">
      <w:pPr>
        <w:rPr>
          <w:b/>
          <w:bCs/>
          <w:lang w:val="en-CH"/>
        </w:rPr>
      </w:pPr>
    </w:p>
    <w:p w14:paraId="18852710" w14:textId="4CC60002" w:rsidR="008A0937" w:rsidRPr="008A0937" w:rsidRDefault="008A0937" w:rsidP="008A0937">
      <w:pPr>
        <w:pStyle w:val="Heading2"/>
        <w:rPr>
          <w:lang w:val="en-CH"/>
        </w:rPr>
      </w:pPr>
      <w:r w:rsidRPr="008A0937">
        <w:rPr>
          <w:lang w:val="en-CH"/>
        </w:rPr>
        <w:t>2.1</w:t>
      </w:r>
      <w:r>
        <w:rPr>
          <w:lang w:val="en-CH"/>
        </w:rPr>
        <w:t>1</w:t>
      </w:r>
      <w:r w:rsidRPr="008A0937">
        <w:rPr>
          <w:lang w:val="en-CH"/>
        </w:rPr>
        <w:t xml:space="preserve"> Setting Up a Docker Compose File</w:t>
      </w:r>
      <w:r>
        <w:rPr>
          <w:lang w:val="en-CH"/>
        </w:rPr>
        <w:t xml:space="preserve"> (Windows)</w:t>
      </w:r>
    </w:p>
    <w:p w14:paraId="6161E8F1" w14:textId="6DCDCE23" w:rsidR="00912524" w:rsidRDefault="00912524">
      <w:pPr>
        <w:rPr>
          <w:lang w:val="en-CH"/>
        </w:rPr>
      </w:pPr>
      <w:r>
        <w:rPr>
          <w:lang w:val="en-CH"/>
        </w:rPr>
        <w:t>To facilitate a quick setup, there are two .bat Files included:</w:t>
      </w:r>
      <w:r>
        <w:rPr>
          <w:lang w:val="en-CH"/>
        </w:rPr>
        <w:br/>
        <w:t xml:space="preserve">Once Docker Desktop is up and </w:t>
      </w:r>
      <w:proofErr w:type="gramStart"/>
      <w:r>
        <w:rPr>
          <w:lang w:val="en-CH"/>
        </w:rPr>
        <w:t>Running</w:t>
      </w:r>
      <w:proofErr w:type="gramEnd"/>
      <w:r>
        <w:rPr>
          <w:lang w:val="en-CH"/>
        </w:rPr>
        <w:t>, and you see this:</w:t>
      </w:r>
    </w:p>
    <w:p w14:paraId="2DE7B44A" w14:textId="69ADD2CB" w:rsidR="00912524" w:rsidRDefault="00912524">
      <w:pPr>
        <w:rPr>
          <w:lang w:val="en-CH"/>
        </w:rPr>
      </w:pPr>
      <w:r>
        <w:rPr>
          <w:noProof/>
        </w:rPr>
        <w:drawing>
          <wp:inline distT="0" distB="0" distL="0" distR="0" wp14:anchorId="1340ED36" wp14:editId="4E31B42D">
            <wp:extent cx="5486400" cy="2967355"/>
            <wp:effectExtent l="0" t="0" r="0" b="4445"/>
            <wp:docPr id="26956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9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43B3" w14:textId="4DED71AF" w:rsidR="00912524" w:rsidRDefault="00912524">
      <w:pPr>
        <w:rPr>
          <w:lang w:val="en-CH"/>
        </w:rPr>
      </w:pPr>
    </w:p>
    <w:p w14:paraId="6231127E" w14:textId="6E1198A5" w:rsidR="00912524" w:rsidRDefault="00912524">
      <w:pPr>
        <w:rPr>
          <w:lang w:val="en-CH"/>
        </w:rPr>
      </w:pPr>
      <w:r>
        <w:rPr>
          <w:lang w:val="en-CH"/>
        </w:rPr>
        <w:t xml:space="preserve">Then you can start </w:t>
      </w:r>
      <w:r w:rsidRPr="00912524">
        <w:rPr>
          <w:lang w:val="en-CH"/>
        </w:rPr>
        <w:t>register_stack.bat</w:t>
      </w:r>
      <w:r>
        <w:rPr>
          <w:lang w:val="en-CH"/>
        </w:rPr>
        <w:t xml:space="preserve"> and follow the Instructions. It will register the two pre-made Docker Containers after downloading the official Images.</w:t>
      </w:r>
    </w:p>
    <w:p w14:paraId="2705B23D" w14:textId="317301D4" w:rsidR="00912524" w:rsidRDefault="00912524">
      <w:pPr>
        <w:rPr>
          <w:lang w:val="en-CH"/>
        </w:rPr>
      </w:pPr>
      <w:r>
        <w:rPr>
          <w:lang w:val="en-CH"/>
        </w:rPr>
        <w:t>After completion, your Window should look like this:</w:t>
      </w:r>
    </w:p>
    <w:p w14:paraId="487B2907" w14:textId="4C7C9C19" w:rsidR="00912524" w:rsidRDefault="00912524">
      <w:pPr>
        <w:rPr>
          <w:lang w:val="en-CH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3095E9" wp14:editId="226A67DD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5003800" cy="2842895"/>
            <wp:effectExtent l="0" t="0" r="6350" b="0"/>
            <wp:wrapNone/>
            <wp:docPr id="76198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5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H"/>
        </w:rPr>
        <w:br/>
      </w:r>
    </w:p>
    <w:p w14:paraId="757A50EB" w14:textId="130D33F1" w:rsidR="00912524" w:rsidRDefault="009125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H"/>
        </w:rPr>
      </w:pPr>
      <w:r>
        <w:rPr>
          <w:lang w:val="en-CH"/>
        </w:rPr>
        <w:br/>
      </w:r>
    </w:p>
    <w:p w14:paraId="7C8E4DFC" w14:textId="77777777" w:rsidR="00912524" w:rsidRDefault="009125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H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CH"/>
        </w:rPr>
        <w:br w:type="page"/>
      </w:r>
    </w:p>
    <w:p w14:paraId="7E6629B2" w14:textId="6239B71C" w:rsidR="008A0937" w:rsidRPr="008A0937" w:rsidRDefault="008A0937" w:rsidP="008A0937">
      <w:pPr>
        <w:pStyle w:val="Heading2"/>
        <w:rPr>
          <w:lang w:val="en-CH"/>
        </w:rPr>
      </w:pPr>
      <w:r w:rsidRPr="008A0937">
        <w:rPr>
          <w:lang w:val="en-CH"/>
        </w:rPr>
        <w:lastRenderedPageBreak/>
        <w:t>2.</w:t>
      </w:r>
      <w:r>
        <w:rPr>
          <w:lang w:val="en-CH"/>
        </w:rPr>
        <w:t>1</w:t>
      </w:r>
      <w:r w:rsidR="00FC5284">
        <w:rPr>
          <w:lang w:val="en-CH"/>
        </w:rPr>
        <w:t>2</w:t>
      </w:r>
      <w:r w:rsidRPr="008A0937">
        <w:rPr>
          <w:lang w:val="en-CH"/>
        </w:rPr>
        <w:t xml:space="preserve"> Accessing the </w:t>
      </w:r>
      <w:proofErr w:type="gramStart"/>
      <w:r w:rsidRPr="008A0937">
        <w:rPr>
          <w:lang w:val="en-CH"/>
        </w:rPr>
        <w:t>Services</w:t>
      </w:r>
      <w:r>
        <w:rPr>
          <w:lang w:val="en-CH"/>
        </w:rPr>
        <w:t xml:space="preserve">  (</w:t>
      </w:r>
      <w:proofErr w:type="gramEnd"/>
      <w:r>
        <w:rPr>
          <w:lang w:val="en-CH"/>
        </w:rPr>
        <w:t>Windows)</w:t>
      </w:r>
    </w:p>
    <w:p w14:paraId="305A8D86" w14:textId="77777777" w:rsidR="008A0937" w:rsidRPr="008A0937" w:rsidRDefault="008A0937" w:rsidP="008A0937">
      <w:pPr>
        <w:rPr>
          <w:lang w:val="en-CH"/>
        </w:rPr>
      </w:pPr>
    </w:p>
    <w:p w14:paraId="1CF40AE6" w14:textId="07D76FDA" w:rsidR="008A0937" w:rsidRPr="008A0937" w:rsidRDefault="008A0937" w:rsidP="008A0937">
      <w:pPr>
        <w:rPr>
          <w:lang w:val="en-CH"/>
        </w:rPr>
      </w:pPr>
      <w:r w:rsidRPr="008A0937">
        <w:rPr>
          <w:lang w:val="en-CH"/>
        </w:rPr>
        <w:t xml:space="preserve">1. To access Node-RED, open a web browser and </w:t>
      </w:r>
      <w:r w:rsidR="00912524">
        <w:rPr>
          <w:lang w:val="en-CH"/>
        </w:rPr>
        <w:t>enter</w:t>
      </w:r>
      <w:r w:rsidRPr="008A0937">
        <w:rPr>
          <w:lang w:val="en-CH"/>
        </w:rPr>
        <w:t xml:space="preserve">:  </w:t>
      </w:r>
    </w:p>
    <w:p w14:paraId="5952DC64" w14:textId="15D737DF" w:rsidR="008A0937" w:rsidRPr="008A0937" w:rsidRDefault="008A0937" w:rsidP="008A0937">
      <w:pPr>
        <w:rPr>
          <w:lang w:val="en-CH"/>
        </w:rPr>
      </w:pPr>
      <w:r w:rsidRPr="008A0937">
        <w:rPr>
          <w:lang w:val="en-CH"/>
        </w:rPr>
        <w:t xml:space="preserve">   `http://localhost:1880`  </w:t>
      </w:r>
    </w:p>
    <w:p w14:paraId="5ADDC311" w14:textId="77777777" w:rsidR="008A0937" w:rsidRDefault="008A0937" w:rsidP="008A0937">
      <w:pPr>
        <w:rPr>
          <w:lang w:val="en-CH"/>
        </w:rPr>
      </w:pPr>
      <w:r w:rsidRPr="008A0937">
        <w:rPr>
          <w:lang w:val="en-CH"/>
        </w:rPr>
        <w:t xml:space="preserve">   This is where you can access the Node-RED flow editor.</w:t>
      </w:r>
    </w:p>
    <w:p w14:paraId="6E0A28FA" w14:textId="5066A9B4" w:rsidR="00B93307" w:rsidRDefault="00B93307" w:rsidP="008A0937">
      <w:pPr>
        <w:rPr>
          <w:noProof/>
          <w:lang w:val="en-CH"/>
        </w:rPr>
      </w:pPr>
      <w:r>
        <w:rPr>
          <w:lang w:val="en-CH"/>
        </w:rPr>
        <w:tab/>
        <w:t xml:space="preserve">You </w:t>
      </w:r>
      <w:r w:rsidR="00912524">
        <w:rPr>
          <w:lang w:val="en-CH"/>
        </w:rPr>
        <w:t>should see the Example Flow now</w:t>
      </w:r>
      <w:r w:rsidRPr="00B93307">
        <w:rPr>
          <w:noProof/>
        </w:rPr>
        <w:t xml:space="preserve"> </w:t>
      </w:r>
      <w:r w:rsidR="00912524" w:rsidRPr="00912524">
        <w:rPr>
          <w:noProof/>
          <w:lang w:val="en-CH"/>
        </w:rPr>
        <w:drawing>
          <wp:inline distT="0" distB="0" distL="0" distR="0" wp14:anchorId="3C60925F" wp14:editId="5B5DB98B">
            <wp:extent cx="5486400" cy="1660525"/>
            <wp:effectExtent l="0" t="0" r="0" b="0"/>
            <wp:docPr id="112923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4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74E4" w14:textId="112C407B" w:rsidR="00B93307" w:rsidRPr="00E449B6" w:rsidRDefault="00912524" w:rsidP="008A0937">
      <w:pPr>
        <w:rPr>
          <w:lang w:val="en-CH"/>
        </w:rPr>
      </w:pPr>
      <w:r>
        <w:rPr>
          <w:noProof/>
          <w:lang w:val="en-CH"/>
        </w:rPr>
        <w:tab/>
      </w:r>
      <w:r w:rsidRPr="00E449B6">
        <w:rPr>
          <w:strike/>
          <w:noProof/>
          <w:lang w:val="en-CH"/>
        </w:rPr>
        <w:t>Edit the Server IP Adress to your local one. You can optain this Information either from the Console that opened with start_ProviderAPP.bat or you open a Command Console in Windows via Start -&gt; CMD and enter in the Console: ipconfig</w:t>
      </w:r>
      <w:r w:rsidR="00E449B6">
        <w:rPr>
          <w:strike/>
          <w:noProof/>
          <w:lang w:val="en-CH"/>
        </w:rPr>
        <w:t xml:space="preserve"> </w:t>
      </w:r>
    </w:p>
    <w:p w14:paraId="08913BBF" w14:textId="69B26B00" w:rsidR="008A0937" w:rsidRDefault="00E449B6" w:rsidP="008A0937">
      <w:pPr>
        <w:rPr>
          <w:lang w:val="en-CH"/>
        </w:rPr>
      </w:pPr>
      <w:r w:rsidRPr="00E449B6">
        <w:rPr>
          <w:noProof/>
          <w:lang w:val="en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6368FE" wp14:editId="5ACA6048">
                <wp:simplePos x="0" y="0"/>
                <wp:positionH relativeFrom="column">
                  <wp:posOffset>3290570</wp:posOffset>
                </wp:positionH>
                <wp:positionV relativeFrom="paragraph">
                  <wp:posOffset>189230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EA178" w14:textId="43F5E490" w:rsidR="00E449B6" w:rsidRPr="00E449B6" w:rsidRDefault="00E449B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E449B6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Only necessary for Server Installation of existing HOIT!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368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1pt;margin-top:14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c&#10;TE6/3QAAAAoBAAAPAAAAAAAAAAAAAAAAAGsEAABkcnMvZG93bnJldi54bWxQSwUGAAAAAAQABADz&#10;AAAAdQUAAAAA&#10;">
                <v:textbox style="mso-fit-shape-to-text:t">
                  <w:txbxContent>
                    <w:p w14:paraId="65BEA178" w14:textId="43F5E490" w:rsidR="00E449B6" w:rsidRPr="00E449B6" w:rsidRDefault="00E449B6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E449B6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Only necessary for Server Installation of existing HOIT!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524" w:rsidRPr="00912524">
        <w:rPr>
          <w:noProof/>
          <w:lang w:val="en-CH"/>
        </w:rPr>
        <w:drawing>
          <wp:inline distT="0" distB="0" distL="0" distR="0" wp14:anchorId="631559A2" wp14:editId="4B2FEAAA">
            <wp:extent cx="2118764" cy="1797050"/>
            <wp:effectExtent l="0" t="0" r="0" b="0"/>
            <wp:docPr id="115725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9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577" cy="180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6DB1" w14:textId="0BCE1BAD" w:rsidR="008A0937" w:rsidRPr="008A0937" w:rsidRDefault="00FC5284" w:rsidP="008A0937">
      <w:pPr>
        <w:rPr>
          <w:lang w:val="en-CH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AA1B0D4" wp14:editId="0FCF6535">
            <wp:simplePos x="0" y="0"/>
            <wp:positionH relativeFrom="column">
              <wp:posOffset>1752600</wp:posOffset>
            </wp:positionH>
            <wp:positionV relativeFrom="paragraph">
              <wp:posOffset>50800</wp:posOffset>
            </wp:positionV>
            <wp:extent cx="4240408" cy="2266950"/>
            <wp:effectExtent l="0" t="0" r="8255" b="0"/>
            <wp:wrapNone/>
            <wp:docPr id="156981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14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40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3C952" w14:textId="05194ACE" w:rsidR="00FC5284" w:rsidRDefault="00912524" w:rsidP="00FC5284">
      <w:r>
        <w:rPr>
          <w:lang w:val="en-CH"/>
        </w:rPr>
        <w:br w:type="page"/>
      </w:r>
    </w:p>
    <w:p w14:paraId="57D9B484" w14:textId="7AB9C308" w:rsidR="002D251B" w:rsidRDefault="00000000">
      <w:pPr>
        <w:pStyle w:val="Heading2"/>
      </w:pPr>
      <w:r>
        <w:lastRenderedPageBreak/>
        <w:t>2.</w:t>
      </w:r>
      <w:r w:rsidR="00806375">
        <w:t>21</w:t>
      </w:r>
      <w:r>
        <w:t xml:space="preserve"> Setting Up a Docker Compose File</w:t>
      </w:r>
      <w:r w:rsidR="00806375">
        <w:t xml:space="preserve"> (Linux)</w:t>
      </w:r>
    </w:p>
    <w:p w14:paraId="55EF01BF" w14:textId="77777777" w:rsidR="002D251B" w:rsidRDefault="00000000">
      <w:r>
        <w:t>1. Create a Working Directory:</w:t>
      </w:r>
      <w:r>
        <w:br/>
        <w:t xml:space="preserve">   - Run:</w:t>
      </w:r>
      <w:r>
        <w:br/>
        <w:t xml:space="preserve">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mqtt</w:t>
      </w:r>
      <w:proofErr w:type="spellEnd"/>
      <w:r>
        <w:t>-</w:t>
      </w:r>
      <w:proofErr w:type="spellStart"/>
      <w:r>
        <w:t>nodered</w:t>
      </w:r>
      <w:proofErr w:type="spellEnd"/>
      <w:r>
        <w:t>-stack</w:t>
      </w:r>
      <w:r>
        <w:br/>
        <w:t xml:space="preserve">     cd </w:t>
      </w:r>
      <w:proofErr w:type="spellStart"/>
      <w:r>
        <w:t>mqtt</w:t>
      </w:r>
      <w:proofErr w:type="spellEnd"/>
      <w:r>
        <w:t>-</w:t>
      </w:r>
      <w:proofErr w:type="spellStart"/>
      <w:r>
        <w:t>nodered</w:t>
      </w:r>
      <w:proofErr w:type="spellEnd"/>
      <w:r>
        <w:t>-stack</w:t>
      </w:r>
    </w:p>
    <w:p w14:paraId="4D22D567" w14:textId="77777777" w:rsidR="002D251B" w:rsidRDefault="00000000">
      <w:r>
        <w:t>2. Create the docker-</w:t>
      </w:r>
      <w:proofErr w:type="spellStart"/>
      <w:r>
        <w:t>compose.yml</w:t>
      </w:r>
      <w:proofErr w:type="spellEnd"/>
      <w:r>
        <w:t xml:space="preserve"> File:</w:t>
      </w:r>
      <w:r>
        <w:br/>
        <w:t xml:space="preserve">   - Run:</w:t>
      </w:r>
      <w:r>
        <w:br/>
        <w:t xml:space="preserve">     nano docker-</w:t>
      </w:r>
      <w:proofErr w:type="spellStart"/>
      <w:r>
        <w:t>compose.yml</w:t>
      </w:r>
      <w:proofErr w:type="spellEnd"/>
    </w:p>
    <w:p w14:paraId="4C61A22A" w14:textId="192AEE0A" w:rsidR="002D251B" w:rsidRDefault="00000000">
      <w:r>
        <w:t>3. Define the Stack</w:t>
      </w:r>
      <w:r w:rsidR="000D33A7">
        <w:t xml:space="preserve"> (copy content the created File)</w:t>
      </w:r>
      <w:r>
        <w:t>:</w:t>
      </w:r>
      <w:r>
        <w:br/>
      </w:r>
    </w:p>
    <w:p w14:paraId="5897059D" w14:textId="77777777" w:rsidR="002D251B" w:rsidRDefault="00000000">
      <w:r>
        <w:br/>
        <w:t>version: '3.8'</w:t>
      </w:r>
      <w:r>
        <w:br/>
      </w:r>
      <w:r>
        <w:br/>
        <w:t>services:</w:t>
      </w:r>
      <w:r>
        <w:br/>
        <w:t xml:space="preserve">  </w:t>
      </w:r>
      <w:proofErr w:type="spellStart"/>
      <w:r>
        <w:t>mosquitto</w:t>
      </w:r>
      <w:proofErr w:type="spellEnd"/>
      <w:r>
        <w:t>:</w:t>
      </w:r>
      <w:r>
        <w:br/>
        <w:t xml:space="preserve">    image: </w:t>
      </w:r>
      <w:proofErr w:type="spellStart"/>
      <w:r>
        <w:t>eclipse-</w:t>
      </w:r>
      <w:proofErr w:type="gramStart"/>
      <w:r>
        <w:t>mosquitto:latest</w:t>
      </w:r>
      <w:proofErr w:type="spellEnd"/>
      <w:proofErr w:type="gramEnd"/>
      <w:r>
        <w:br/>
        <w:t xml:space="preserve">    ports:</w:t>
      </w:r>
      <w:r>
        <w:br/>
        <w:t xml:space="preserve">      - "1883:1883"   # MQTT port</w:t>
      </w:r>
      <w:r>
        <w:br/>
        <w:t xml:space="preserve">      - "9001:9001"   # </w:t>
      </w:r>
      <w:proofErr w:type="spellStart"/>
      <w:r>
        <w:t>WebSockets</w:t>
      </w:r>
      <w:proofErr w:type="spellEnd"/>
      <w:r>
        <w:t xml:space="preserve"> port</w:t>
      </w:r>
      <w:r>
        <w:br/>
        <w:t xml:space="preserve">    volumes:</w:t>
      </w:r>
      <w:r>
        <w:br/>
        <w:t xml:space="preserve">      - ./</w:t>
      </w:r>
      <w:proofErr w:type="spellStart"/>
      <w:r>
        <w:t>mosquitto</w:t>
      </w:r>
      <w:proofErr w:type="spellEnd"/>
      <w:r>
        <w:t>/config:/</w:t>
      </w:r>
      <w:proofErr w:type="spellStart"/>
      <w:r>
        <w:t>mosquitto</w:t>
      </w:r>
      <w:proofErr w:type="spellEnd"/>
      <w:r>
        <w:t>/config</w:t>
      </w:r>
      <w:r>
        <w:br/>
        <w:t xml:space="preserve">      - ./</w:t>
      </w:r>
      <w:proofErr w:type="spellStart"/>
      <w:r>
        <w:t>mosquitto</w:t>
      </w:r>
      <w:proofErr w:type="spellEnd"/>
      <w:r>
        <w:t>/data:/</w:t>
      </w:r>
      <w:proofErr w:type="spellStart"/>
      <w:r>
        <w:t>mosquitto</w:t>
      </w:r>
      <w:proofErr w:type="spellEnd"/>
      <w:r>
        <w:t>/data</w:t>
      </w:r>
      <w:r>
        <w:br/>
        <w:t xml:space="preserve">      - ./</w:t>
      </w:r>
      <w:proofErr w:type="spellStart"/>
      <w:r>
        <w:t>mosquitto</w:t>
      </w:r>
      <w:proofErr w:type="spellEnd"/>
      <w:r>
        <w:t>/log:/</w:t>
      </w:r>
      <w:proofErr w:type="spellStart"/>
      <w:r>
        <w:t>mosquitto</w:t>
      </w:r>
      <w:proofErr w:type="spellEnd"/>
      <w:r>
        <w:t>/log</w:t>
      </w:r>
      <w:r>
        <w:br/>
        <w:t xml:space="preserve">    restart: always</w:t>
      </w:r>
      <w:r>
        <w:br/>
      </w:r>
      <w:r>
        <w:br/>
        <w:t xml:space="preserve">  </w:t>
      </w:r>
      <w:proofErr w:type="spellStart"/>
      <w:r>
        <w:t>nodered</w:t>
      </w:r>
      <w:proofErr w:type="spellEnd"/>
      <w:r>
        <w:t>:</w:t>
      </w:r>
      <w:r>
        <w:br/>
        <w:t xml:space="preserve">    image: </w:t>
      </w:r>
      <w:proofErr w:type="spellStart"/>
      <w:r>
        <w:t>nodered</w:t>
      </w:r>
      <w:proofErr w:type="spellEnd"/>
      <w:r>
        <w:t>/</w:t>
      </w:r>
      <w:proofErr w:type="spellStart"/>
      <w:r>
        <w:t>node-red:latest</w:t>
      </w:r>
      <w:proofErr w:type="spellEnd"/>
      <w:r>
        <w:br/>
        <w:t xml:space="preserve">    ports:</w:t>
      </w:r>
      <w:r>
        <w:br/>
        <w:t xml:space="preserve">      - "1880:1880"   # Node-RED dashboard port</w:t>
      </w:r>
      <w:r>
        <w:br/>
        <w:t xml:space="preserve">    volumes:</w:t>
      </w:r>
      <w:r>
        <w:br/>
        <w:t xml:space="preserve">      - ./</w:t>
      </w:r>
      <w:proofErr w:type="spellStart"/>
      <w:r>
        <w:t>nodered</w:t>
      </w:r>
      <w:proofErr w:type="spellEnd"/>
      <w:r>
        <w:t>/data:/data</w:t>
      </w:r>
      <w:r>
        <w:br/>
        <w:t xml:space="preserve">    restart: always</w:t>
      </w:r>
      <w:r>
        <w:br/>
      </w:r>
    </w:p>
    <w:p w14:paraId="34BF4881" w14:textId="77777777" w:rsidR="002D251B" w:rsidRDefault="00000000">
      <w:r>
        <w:t>4. Save and Exit the File:</w:t>
      </w:r>
      <w:r>
        <w:br/>
        <w:t xml:space="preserve">   - Save the file and exit the editor.</w:t>
      </w:r>
    </w:p>
    <w:p w14:paraId="294D48FE" w14:textId="2EA68724" w:rsidR="002D251B" w:rsidRDefault="00000000">
      <w:pPr>
        <w:pStyle w:val="Heading2"/>
      </w:pPr>
      <w:r>
        <w:t>2.</w:t>
      </w:r>
      <w:r w:rsidR="00806375">
        <w:t>22</w:t>
      </w:r>
      <w:r>
        <w:t xml:space="preserve"> Launching the </w:t>
      </w:r>
      <w:proofErr w:type="gramStart"/>
      <w:r>
        <w:t>Stack</w:t>
      </w:r>
      <w:r w:rsidR="00806375">
        <w:t xml:space="preserve">  (</w:t>
      </w:r>
      <w:proofErr w:type="gramEnd"/>
      <w:r w:rsidR="00806375">
        <w:t>Linux)</w:t>
      </w:r>
    </w:p>
    <w:p w14:paraId="14F600BB" w14:textId="77777777" w:rsidR="002D251B" w:rsidRDefault="00000000">
      <w:r>
        <w:t>1. Run the Docker Compose Command:</w:t>
      </w:r>
      <w:r>
        <w:br/>
        <w:t xml:space="preserve">   - Run:</w:t>
      </w:r>
      <w:r>
        <w:br/>
        <w:t xml:space="preserve">     docker-compose up -d</w:t>
      </w:r>
    </w:p>
    <w:p w14:paraId="3C86D236" w14:textId="77777777" w:rsidR="002D251B" w:rsidRDefault="00000000">
      <w:r>
        <w:lastRenderedPageBreak/>
        <w:t>2. Check if Containers are Running:</w:t>
      </w:r>
      <w:r>
        <w:br/>
        <w:t xml:space="preserve">   - Run:</w:t>
      </w:r>
      <w:r>
        <w:br/>
        <w:t xml:space="preserve">     docker </w:t>
      </w:r>
      <w:proofErr w:type="spellStart"/>
      <w:r>
        <w:t>ps</w:t>
      </w:r>
      <w:proofErr w:type="spellEnd"/>
    </w:p>
    <w:p w14:paraId="1B3B3803" w14:textId="6E397307" w:rsidR="002D251B" w:rsidRDefault="00000000">
      <w:pPr>
        <w:pStyle w:val="Heading2"/>
      </w:pPr>
      <w:r>
        <w:t>2.</w:t>
      </w:r>
      <w:r w:rsidR="00806375">
        <w:t>2</w:t>
      </w:r>
      <w:r>
        <w:t xml:space="preserve">3 Accessing the </w:t>
      </w:r>
      <w:proofErr w:type="gramStart"/>
      <w:r>
        <w:t>Services</w:t>
      </w:r>
      <w:r w:rsidR="00806375">
        <w:t xml:space="preserve">  (</w:t>
      </w:r>
      <w:proofErr w:type="gramEnd"/>
      <w:r w:rsidR="00806375">
        <w:t>Linux)</w:t>
      </w:r>
    </w:p>
    <w:p w14:paraId="49E08F20" w14:textId="77777777" w:rsidR="002D251B" w:rsidRDefault="00000000">
      <w:r>
        <w:t>1. Node-RED:</w:t>
      </w:r>
      <w:r>
        <w:br/>
        <w:t xml:space="preserve">   - Go to:</w:t>
      </w:r>
      <w:r>
        <w:br/>
        <w:t xml:space="preserve">     http://localhost:1880</w:t>
      </w:r>
    </w:p>
    <w:p w14:paraId="46DF95C4" w14:textId="77777777" w:rsidR="002D251B" w:rsidRDefault="00000000">
      <w:r>
        <w:t>2. MQTT Broker:</w:t>
      </w:r>
      <w:r>
        <w:br/>
        <w:t xml:space="preserve">   - The MQTT broker is running on port 1883 (MQTT clients) and 9001 (</w:t>
      </w:r>
      <w:proofErr w:type="spellStart"/>
      <w:r>
        <w:t>WebSockets</w:t>
      </w:r>
      <w:proofErr w:type="spellEnd"/>
      <w:r>
        <w:t>).</w:t>
      </w:r>
    </w:p>
    <w:p w14:paraId="0A816390" w14:textId="4564AB46" w:rsidR="002D251B" w:rsidRDefault="00000000">
      <w:pPr>
        <w:pStyle w:val="Heading2"/>
      </w:pPr>
      <w:r>
        <w:t xml:space="preserve">2.4 Stopping the </w:t>
      </w:r>
      <w:proofErr w:type="gramStart"/>
      <w:r>
        <w:t>Stack</w:t>
      </w:r>
      <w:r w:rsidR="00806375">
        <w:t xml:space="preserve">  (</w:t>
      </w:r>
      <w:proofErr w:type="gramEnd"/>
      <w:r w:rsidR="00806375">
        <w:t>Linux)</w:t>
      </w:r>
    </w:p>
    <w:p w14:paraId="20D5393F" w14:textId="77777777" w:rsidR="002D251B" w:rsidRDefault="00000000">
      <w:r>
        <w:t>To stop the services, run:</w:t>
      </w:r>
      <w:r>
        <w:br/>
        <w:t xml:space="preserve">   docker-compose down</w:t>
      </w:r>
    </w:p>
    <w:sectPr w:rsidR="002D2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F63631"/>
    <w:multiLevelType w:val="multilevel"/>
    <w:tmpl w:val="8E6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21170"/>
    <w:multiLevelType w:val="hybridMultilevel"/>
    <w:tmpl w:val="D8EA3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6931">
    <w:abstractNumId w:val="8"/>
  </w:num>
  <w:num w:numId="2" w16cid:durableId="354961595">
    <w:abstractNumId w:val="6"/>
  </w:num>
  <w:num w:numId="3" w16cid:durableId="139853874">
    <w:abstractNumId w:val="5"/>
  </w:num>
  <w:num w:numId="4" w16cid:durableId="382604003">
    <w:abstractNumId w:val="4"/>
  </w:num>
  <w:num w:numId="5" w16cid:durableId="1434939312">
    <w:abstractNumId w:val="7"/>
  </w:num>
  <w:num w:numId="6" w16cid:durableId="1451977410">
    <w:abstractNumId w:val="3"/>
  </w:num>
  <w:num w:numId="7" w16cid:durableId="1367171014">
    <w:abstractNumId w:val="2"/>
  </w:num>
  <w:num w:numId="8" w16cid:durableId="295645474">
    <w:abstractNumId w:val="1"/>
  </w:num>
  <w:num w:numId="9" w16cid:durableId="1635452569">
    <w:abstractNumId w:val="0"/>
  </w:num>
  <w:num w:numId="10" w16cid:durableId="1519738358">
    <w:abstractNumId w:val="9"/>
  </w:num>
  <w:num w:numId="11" w16cid:durableId="201749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170"/>
    <w:rsid w:val="000D33A7"/>
    <w:rsid w:val="0015074B"/>
    <w:rsid w:val="002336AF"/>
    <w:rsid w:val="0029639D"/>
    <w:rsid w:val="002D251B"/>
    <w:rsid w:val="00326F90"/>
    <w:rsid w:val="004E07E9"/>
    <w:rsid w:val="005A7510"/>
    <w:rsid w:val="00806375"/>
    <w:rsid w:val="008A0937"/>
    <w:rsid w:val="008F74A1"/>
    <w:rsid w:val="00912524"/>
    <w:rsid w:val="009F5B1A"/>
    <w:rsid w:val="00A562B5"/>
    <w:rsid w:val="00AA1D8D"/>
    <w:rsid w:val="00B47730"/>
    <w:rsid w:val="00B93307"/>
    <w:rsid w:val="00CB0664"/>
    <w:rsid w:val="00D84A00"/>
    <w:rsid w:val="00D963A0"/>
    <w:rsid w:val="00E449B6"/>
    <w:rsid w:val="00EC7849"/>
    <w:rsid w:val="00F1683A"/>
    <w:rsid w:val="00FC52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168A"/>
  <w14:defaultImageDpi w14:val="300"/>
  <w15:docId w15:val="{9F3314D1-BFB3-443D-B0C5-7A40AA40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Roger Egli</cp:lastModifiedBy>
  <cp:revision>11</cp:revision>
  <cp:lastPrinted>2024-11-10T11:10:00Z</cp:lastPrinted>
  <dcterms:created xsi:type="dcterms:W3CDTF">2013-12-23T23:15:00Z</dcterms:created>
  <dcterms:modified xsi:type="dcterms:W3CDTF">2024-11-10T11:11:00Z</dcterms:modified>
  <cp:category/>
</cp:coreProperties>
</file>